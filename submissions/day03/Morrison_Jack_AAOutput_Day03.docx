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29389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rrison_Jack_AAOutput_Day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893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