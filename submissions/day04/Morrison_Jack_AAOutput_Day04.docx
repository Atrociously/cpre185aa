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938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rrison_Jack_AAOutput_Day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89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